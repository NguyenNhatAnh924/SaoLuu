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49"/>
        <w:tblpPr w:leftFromText="180" w:rightFromText="180" w:vertAnchor="page" w:horzAnchor="page" w:tblpX="1258" w:tblpY="1426"/>
        <w:tblOverlap w:val="never"/>
        <w:tblW w:w="1006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5"/>
        <w:gridCol w:w="4491"/>
      </w:tblGrid>
      <w:tr w14:paraId="10F657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5575" w:type="dxa"/>
            <w:shd w:val="clear" w:color="auto" w:fill="auto"/>
          </w:tcPr>
          <w:p w14:paraId="3F58BE4E">
            <w:pPr>
              <w:spacing w:line="288" w:lineRule="auto"/>
              <w:ind w:right="-392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ĐOÀN KHOA PHÁT TRIỂN NÔNG THÔN</w:t>
            </w:r>
          </w:p>
          <w:p w14:paraId="2DF9DED2">
            <w:pPr>
              <w:spacing w:line="288" w:lineRule="auto"/>
              <w:ind w:right="-392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CHI ĐOÀN………..</w:t>
            </w:r>
          </w:p>
          <w:p w14:paraId="353D13C1">
            <w:pPr>
              <w:spacing w:line="288" w:lineRule="auto"/>
              <w:ind w:right="-392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  <w:p w14:paraId="3440F927">
            <w:pPr>
              <w:spacing w:line="288" w:lineRule="auto"/>
              <w:ind w:firstLine="142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                              ***</w:t>
            </w:r>
          </w:p>
        </w:tc>
        <w:tc>
          <w:tcPr>
            <w:tcW w:w="4491" w:type="dxa"/>
            <w:shd w:val="clear" w:color="auto" w:fill="auto"/>
          </w:tcPr>
          <w:p w14:paraId="31EEB71B">
            <w:pPr>
              <w:spacing w:line="288" w:lineRule="auto"/>
              <w:ind w:firstLine="142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208280</wp:posOffset>
                      </wp:positionV>
                      <wp:extent cx="2435860" cy="2540"/>
                      <wp:effectExtent l="0" t="9525" r="2540" b="1333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40000" y="3780000"/>
                                <a:ext cx="2435860" cy="2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4.5pt;margin-top:16.4pt;height:0.2pt;width:191.8pt;z-index:251659264;mso-width-relative:page;mso-height-relative:page;" filled="f" stroked="t" coordsize="21600,21600" o:gfxdata="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wkWEtcAAAAIAQAADwAAAAAAAAABACAAAAAiAAAAZHJzL2Rv&#10;d25yZXYueG1sUEsBAhQAFAAAAAgAh07iQG4IlqMCAgAAHQQAAA4AAAAAAAAAAQAgAAAAJgEAAGRy&#10;cy9lMm9Eb2MueG1sUEsFBgAAAAAGAAYAWQEAAJoFAAAAAA==&#10;">
                      <v:fill on="f" focussize="0,0"/>
                      <v:stroke weight="1.5pt" color="#000000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sz w:val="30"/>
                <w:szCs w:val="30"/>
              </w:rPr>
              <w:t>ĐOÀN TNCS HỒ CHÍ MINH</w:t>
            </w:r>
          </w:p>
        </w:tc>
      </w:tr>
      <w:tr w14:paraId="6DBE66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5575" w:type="dxa"/>
            <w:shd w:val="clear" w:color="auto" w:fill="auto"/>
          </w:tcPr>
          <w:p w14:paraId="12ED43E2">
            <w:pPr>
              <w:spacing w:line="288" w:lineRule="auto"/>
              <w:ind w:firstLine="142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1" w:type="dxa"/>
            <w:shd w:val="clear" w:color="auto" w:fill="auto"/>
          </w:tcPr>
          <w:p w14:paraId="0C9BD848">
            <w:pPr>
              <w:spacing w:line="288" w:lineRule="auto"/>
              <w:ind w:firstLine="142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sz w:val="26"/>
                <w:szCs w:val="26"/>
                <w:lang w:val="en-US"/>
              </w:rPr>
              <w:t>Cần Thơ</w:t>
            </w:r>
            <w:r>
              <w:rPr>
                <w:rFonts w:hint="default" w:ascii="Times New Roman" w:hAnsi="Times New Roman" w:cs="Times New Roman"/>
                <w:i/>
                <w:sz w:val="26"/>
                <w:szCs w:val="26"/>
              </w:rPr>
              <w:t xml:space="preserve">, ngày </w:t>
            </w:r>
            <w:r>
              <w:rPr>
                <w:rFonts w:hint="default" w:ascii="Times New Roman" w:hAnsi="Times New Roman" w:cs="Times New Roman"/>
                <w:i/>
                <w:sz w:val="26"/>
                <w:szCs w:val="26"/>
                <w:lang w:val="en-US"/>
              </w:rPr>
              <w:t xml:space="preserve">17 </w:t>
            </w:r>
            <w:r>
              <w:rPr>
                <w:rFonts w:hint="default" w:ascii="Times New Roman" w:hAnsi="Times New Roman" w:cs="Times New Roman"/>
                <w:i/>
                <w:sz w:val="26"/>
                <w:szCs w:val="26"/>
              </w:rPr>
              <w:t>tháng 0</w:t>
            </w:r>
            <w:r>
              <w:rPr>
                <w:rFonts w:hint="default" w:ascii="Times New Roman" w:hAnsi="Times New Roman" w:cs="Times New Roman"/>
                <w:i/>
                <w:sz w:val="26"/>
                <w:szCs w:val="26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i/>
                <w:sz w:val="26"/>
                <w:szCs w:val="26"/>
              </w:rPr>
              <w:t xml:space="preserve"> năm 2024</w:t>
            </w:r>
          </w:p>
        </w:tc>
      </w:tr>
    </w:tbl>
    <w:p w14:paraId="3867F6DB"/>
    <w:p w14:paraId="045D627D"/>
    <w:p w14:paraId="11695834"/>
    <w:p w14:paraId="087A36DF"/>
    <w:p w14:paraId="4E580538"/>
    <w:p w14:paraId="43D243DE"/>
    <w:p w14:paraId="45FCBA01">
      <w:pPr>
        <w:jc w:val="center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THÔNG TIN XÉT CHỌN DANH HIỆU “ĐOÀN VIÊN ƯU TÚ” </w:t>
      </w:r>
    </w:p>
    <w:p w14:paraId="56D4A754">
      <w:pPr>
        <w:jc w:val="center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NĂM HỌC 2023 - 2024</w:t>
      </w:r>
    </w:p>
    <w:p w14:paraId="25921F21"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47232BF"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D98FF51"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379094B">
      <w:pPr>
        <w:numPr>
          <w:ilvl w:val="0"/>
          <w:numId w:val="11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THÔNG TIN CÁ NHÂN</w:t>
      </w:r>
    </w:p>
    <w:p w14:paraId="4931ED3C">
      <w:pPr>
        <w:numPr>
          <w:ilvl w:val="0"/>
          <w:numId w:val="12"/>
        </w:numPr>
        <w:tabs>
          <w:tab w:val="left" w:leader="dot" w:pos="7800"/>
          <w:tab w:val="left" w:leader="dot" w:pos="8324"/>
          <w:tab w:val="left" w:leader="dot" w:pos="8429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Họ Và Tên: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</w:p>
    <w:p w14:paraId="038FDED0">
      <w:pPr>
        <w:numPr>
          <w:ilvl w:val="0"/>
          <w:numId w:val="12"/>
        </w:numPr>
        <w:tabs>
          <w:tab w:val="left" w:leader="dot" w:pos="7800"/>
          <w:tab w:val="left" w:leader="dot" w:pos="8324"/>
          <w:tab w:val="left" w:leader="dot" w:pos="8429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Mã số sinh viên: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</w:p>
    <w:p w14:paraId="3FECA43E">
      <w:pPr>
        <w:numPr>
          <w:ilvl w:val="0"/>
          <w:numId w:val="12"/>
        </w:numPr>
        <w:tabs>
          <w:tab w:val="left" w:leader="dot" w:pos="7800"/>
          <w:tab w:val="left" w:leader="dot" w:pos="8324"/>
          <w:tab w:val="left" w:leader="dot" w:pos="8429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Ngành học: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</w:p>
    <w:p w14:paraId="412264EC">
      <w:pPr>
        <w:numPr>
          <w:ilvl w:val="0"/>
          <w:numId w:val="12"/>
        </w:numPr>
        <w:tabs>
          <w:tab w:val="left" w:leader="dot" w:pos="7800"/>
          <w:tab w:val="left" w:leader="dot" w:pos="8324"/>
          <w:tab w:val="left" w:leader="dot" w:pos="8429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Email: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</w:p>
    <w:p w14:paraId="5374BFF2">
      <w:pPr>
        <w:numPr>
          <w:ilvl w:val="0"/>
          <w:numId w:val="12"/>
        </w:numPr>
        <w:tabs>
          <w:tab w:val="left" w:leader="dot" w:pos="7800"/>
          <w:tab w:val="left" w:leader="dot" w:pos="8324"/>
          <w:tab w:val="left" w:leader="dot" w:pos="8429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Quê quán: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</w:p>
    <w:p w14:paraId="0B3FFA03">
      <w:pPr>
        <w:numPr>
          <w:ilvl w:val="0"/>
          <w:numId w:val="12"/>
        </w:numPr>
        <w:tabs>
          <w:tab w:val="left" w:leader="dot" w:pos="7800"/>
          <w:tab w:val="left" w:leader="dot" w:pos="8324"/>
          <w:tab w:val="left" w:leader="dot" w:pos="8429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Dân tộc: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</w:p>
    <w:p w14:paraId="3619FC76">
      <w:pPr>
        <w:numPr>
          <w:ilvl w:val="0"/>
          <w:numId w:val="12"/>
        </w:numPr>
        <w:tabs>
          <w:tab w:val="left" w:leader="dot" w:pos="7800"/>
          <w:tab w:val="left" w:leader="dot" w:pos="8324"/>
          <w:tab w:val="left" w:leader="dot" w:pos="8429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Ngày vào Đoàn: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</w:p>
    <w:p w14:paraId="27B5339A">
      <w:pPr>
        <w:numPr>
          <w:ilvl w:val="0"/>
          <w:numId w:val="12"/>
        </w:numPr>
        <w:tabs>
          <w:tab w:val="left" w:leader="dot" w:pos="7800"/>
          <w:tab w:val="left" w:leader="dot" w:pos="8324"/>
          <w:tab w:val="left" w:leader="dot" w:pos="8429"/>
        </w:tabs>
        <w:spacing w:line="360" w:lineRule="auto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Chức vụ Đoàn: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 w14:paraId="651FB4FD">
      <w:pPr>
        <w:numPr>
          <w:ilvl w:val="0"/>
          <w:numId w:val="11"/>
        </w:numPr>
        <w:tabs>
          <w:tab w:val="left" w:leader="dot" w:pos="7800"/>
          <w:tab w:val="left" w:leader="dot" w:pos="8324"/>
          <w:tab w:val="left" w:leader="dot" w:pos="842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ĐIỂM HỌC TẬP</w:t>
      </w:r>
    </w:p>
    <w:p w14:paraId="7B537D0E">
      <w:pPr>
        <w:numPr>
          <w:numId w:val="0"/>
        </w:numPr>
        <w:tabs>
          <w:tab w:val="left" w:leader="dot" w:pos="840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- Điểm học tập HK1 năm học 2023 - 2024: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</w:p>
    <w:p w14:paraId="02DA825E">
      <w:pPr>
        <w:numPr>
          <w:numId w:val="0"/>
        </w:numPr>
        <w:tabs>
          <w:tab w:val="left" w:leader="dot" w:pos="840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- Điểm học tập HK2 năm học 2023 - 2024: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</w:p>
    <w:p w14:paraId="2E6F740D">
      <w:pPr>
        <w:numPr>
          <w:numId w:val="0"/>
        </w:numPr>
        <w:tabs>
          <w:tab w:val="left" w:leader="dot" w:pos="8400"/>
        </w:tabs>
        <w:spacing w:line="360" w:lineRule="auto"/>
        <w:ind w:leftChars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</w:pPr>
      <w:r>
        <w:rPr>
          <w:rFonts w:hint="default" w:ascii="Times New Roman" w:hAnsi="Times New Roman" w:cs="Times New Roman"/>
          <w:b/>
          <w:bCs/>
          <w:color w:val="FF0000"/>
          <w:sz w:val="26"/>
          <w:szCs w:val="26"/>
          <w:u w:val="single"/>
          <w:lang w:val="en-US"/>
        </w:rPr>
        <w:t>Lưu ý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: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Điểm trung bình học tập 02 kỳ xét từ 3.0 trở lên (không có học kỳ nào dưới 2.5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 xml:space="preserve"> hoặc nợ môn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)</w:t>
      </w:r>
    </w:p>
    <w:p w14:paraId="37DCD74A">
      <w:pPr>
        <w:numPr>
          <w:ilvl w:val="0"/>
          <w:numId w:val="11"/>
        </w:numPr>
        <w:tabs>
          <w:tab w:val="left" w:leader="dot" w:pos="8400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ĐIỂM RÈN LUYỆN</w:t>
      </w:r>
    </w:p>
    <w:p w14:paraId="517EE1AA">
      <w:pPr>
        <w:numPr>
          <w:numId w:val="0"/>
        </w:numPr>
        <w:tabs>
          <w:tab w:val="left" w:leader="dot" w:pos="8400"/>
        </w:tabs>
        <w:spacing w:line="360" w:lineRule="auto"/>
        <w:ind w:leftChars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- Điểm rèn luyện HK1: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ab/>
      </w:r>
    </w:p>
    <w:p w14:paraId="693465D9">
      <w:pPr>
        <w:numPr>
          <w:numId w:val="0"/>
        </w:numPr>
        <w:tabs>
          <w:tab w:val="left" w:leader="dot" w:pos="8400"/>
        </w:tabs>
        <w:spacing w:line="360" w:lineRule="auto"/>
        <w:ind w:leftChars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- Điểm rèn luyện HK2: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ab/>
      </w:r>
    </w:p>
    <w:p w14:paraId="31816ECE">
      <w:pPr>
        <w:numPr>
          <w:numId w:val="0"/>
        </w:numPr>
        <w:tabs>
          <w:tab w:val="left" w:leader="dot" w:pos="8400"/>
        </w:tabs>
        <w:spacing w:line="360" w:lineRule="auto"/>
        <w:ind w:leftChars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0000"/>
          <w:spacing w:val="0"/>
          <w:sz w:val="26"/>
          <w:szCs w:val="26"/>
          <w:u w:val="single"/>
          <w:shd w:val="clear" w:fill="FFFFFF"/>
          <w:lang w:val="en-US"/>
        </w:rPr>
        <w:t>Lưu ý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 xml:space="preserve">: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Điểm rèn luyện cả hai học kỳ xét đạt từ 80 trở lên. (mỗi kỳ đều phải từ 80 trở lên)</w:t>
      </w:r>
    </w:p>
    <w:p w14:paraId="18579C03">
      <w:pPr>
        <w:numPr>
          <w:numId w:val="0"/>
        </w:numPr>
        <w:tabs>
          <w:tab w:val="left" w:leader="dot" w:pos="8400"/>
        </w:tabs>
        <w:spacing w:line="360" w:lineRule="auto"/>
        <w:ind w:leftChars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</w:pPr>
    </w:p>
    <w:p w14:paraId="12FD7B0A">
      <w:pPr>
        <w:numPr>
          <w:ilvl w:val="0"/>
          <w:numId w:val="11"/>
        </w:numPr>
        <w:tabs>
          <w:tab w:val="left" w:leader="dot" w:pos="8400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THÀNH TÍCH TIÊU BIỂU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: (Các thành tích được khen thưởng và công nhận từ hoạt động Đoàn - Hội)</w:t>
      </w:r>
    </w:p>
    <w:p w14:paraId="531B4ED2">
      <w:pPr>
        <w:numPr>
          <w:ilvl w:val="0"/>
          <w:numId w:val="13"/>
        </w:numPr>
        <w:tabs>
          <w:tab w:val="left" w:leader="dot" w:pos="8400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Trong năm học 2023 - 2024 bản thân đã: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sym w:font="Wingdings 2" w:char="00A3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Có đ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ạo đức tác phong tốt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, tác phong gương mẫu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 xml:space="preserve">;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sym w:font="Wingdings 2" w:char="00A3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 xml:space="preserve">hực hiện tốt việc đăng ký chuẩn mực đạo đức sinh viên trường ĐHCT và được đánh giá tốt;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sym w:font="Wingdings 2" w:char="00A3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B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 xml:space="preserve">iết quan tâm giúp đỡ bạn bè trong học tập, rèn luyện, cuộc sống và hoạt động phong trào.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sym w:font="Wingdings 2" w:char="00A3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B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 xml:space="preserve">iết giữ đoàn kết nội bộ, được tập thể tín nhiệm và bình chọn. </w:t>
      </w:r>
    </w:p>
    <w:p w14:paraId="6468FCD7">
      <w:pPr>
        <w:numPr>
          <w:ilvl w:val="0"/>
          <w:numId w:val="13"/>
        </w:numPr>
        <w:tabs>
          <w:tab w:val="left" w:leader="dot" w:pos="8400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Có nhiều thành tích xuất sắc trong công tác tổ chức và tham gia các hoạt động, phong trào Đoàn, Hội các cấp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 xml:space="preserve"> (Ghi cụ thể thành tích đạt được)</w:t>
      </w:r>
    </w:p>
    <w:p w14:paraId="6ABE2C55">
      <w:pPr>
        <w:numPr>
          <w:numId w:val="0"/>
        </w:numPr>
        <w:tabs>
          <w:tab w:val="left" w:leader="dot" w:pos="8400"/>
        </w:tabs>
        <w:spacing w:line="360" w:lineRule="auto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</w:pPr>
    </w:p>
    <w:p w14:paraId="237E6341">
      <w:pPr>
        <w:numPr>
          <w:numId w:val="0"/>
        </w:numPr>
        <w:tabs>
          <w:tab w:val="left" w:leader="dot" w:pos="8400"/>
        </w:tabs>
        <w:spacing w:line="360" w:lineRule="auto"/>
        <w:jc w:val="both"/>
        <w:rPr>
          <w:rFonts w:hint="default" w:ascii="Times New Roman" w:hAnsi="Times New Roman" w:eastAsia="Arial" w:cs="Times New Roman"/>
          <w:i/>
          <w:iCs/>
          <w:caps w:val="0"/>
          <w:color w:val="202124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/>
          <w:iCs/>
          <w:caps w:val="0"/>
          <w:color w:val="202124"/>
          <w:spacing w:val="0"/>
          <w:sz w:val="26"/>
          <w:szCs w:val="26"/>
          <w:shd w:val="clear" w:fill="FFFFFF"/>
          <w:lang w:val="en-US"/>
        </w:rPr>
        <w:t>Tôi xin cam kết những gì được viết trên đây hoàn toàn là sự thật nếu có bất kỳ sai sót nào thì tôi sẽ chịu hoàn toàn trách nhiệm.</w:t>
      </w:r>
    </w:p>
    <w:p w14:paraId="3FEBE293">
      <w:pPr>
        <w:numPr>
          <w:numId w:val="0"/>
        </w:numPr>
        <w:tabs>
          <w:tab w:val="left" w:leader="dot" w:pos="8400"/>
        </w:tabs>
        <w:spacing w:line="360" w:lineRule="auto"/>
        <w:jc w:val="both"/>
        <w:rPr>
          <w:rFonts w:hint="default" w:ascii="Times New Roman" w:hAnsi="Times New Roman" w:eastAsia="Arial" w:cs="Times New Roman"/>
          <w:i/>
          <w:iCs/>
          <w:caps w:val="0"/>
          <w:color w:val="202124"/>
          <w:spacing w:val="0"/>
          <w:sz w:val="26"/>
          <w:szCs w:val="26"/>
          <w:shd w:val="clear" w:fill="FFFFFF"/>
          <w:lang w:val="en-US"/>
        </w:rPr>
      </w:pPr>
    </w:p>
    <w:p w14:paraId="30966A05">
      <w:pPr>
        <w:numPr>
          <w:numId w:val="0"/>
        </w:numPr>
        <w:tabs>
          <w:tab w:val="left" w:leader="dot" w:pos="8400"/>
        </w:tabs>
        <w:spacing w:line="360" w:lineRule="auto"/>
        <w:jc w:val="both"/>
        <w:rPr>
          <w:rFonts w:hint="default" w:ascii="Times New Roman" w:hAnsi="Times New Roman" w:eastAsia="Arial" w:cs="Times New Roman"/>
          <w:i/>
          <w:iCs/>
          <w:caps w:val="0"/>
          <w:color w:val="202124"/>
          <w:spacing w:val="0"/>
          <w:sz w:val="26"/>
          <w:szCs w:val="26"/>
          <w:shd w:val="clear" w:fill="FFFFFF"/>
          <w:lang w:val="en-US"/>
        </w:rPr>
      </w:pPr>
    </w:p>
    <w:p w14:paraId="1FE712C3">
      <w:pPr>
        <w:numPr>
          <w:ilvl w:val="0"/>
          <w:numId w:val="0"/>
        </w:numPr>
        <w:tabs>
          <w:tab w:val="center" w:pos="7200"/>
        </w:tabs>
        <w:spacing w:line="360" w:lineRule="auto"/>
        <w:ind w:left="0" w:leftChars="0" w:firstLine="598" w:firstLineChars="23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BCH Chi Đoàn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Người Viết</w:t>
      </w:r>
    </w:p>
    <w:p w14:paraId="3DB4F456">
      <w:pPr>
        <w:numPr>
          <w:ilvl w:val="0"/>
          <w:numId w:val="0"/>
        </w:numPr>
        <w:tabs>
          <w:tab w:val="center" w:pos="7200"/>
        </w:tabs>
        <w:spacing w:line="360" w:lineRule="auto"/>
        <w:ind w:left="0" w:leftChars="0" w:firstLine="1198" w:firstLineChars="461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Ký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Ký</w:t>
      </w:r>
    </w:p>
    <w:p w14:paraId="59BF72F9">
      <w:pPr>
        <w:numPr>
          <w:ilvl w:val="0"/>
          <w:numId w:val="0"/>
        </w:numPr>
        <w:tabs>
          <w:tab w:val="center" w:pos="7200"/>
        </w:tabs>
        <w:spacing w:line="360" w:lineRule="auto"/>
        <w:ind w:left="0" w:leftChars="0" w:firstLine="798" w:firstLineChars="307"/>
        <w:jc w:val="both"/>
        <w:rPr>
          <w:rFonts w:hint="default" w:ascii="Times New Roman" w:hAnsi="Times New Roman" w:eastAsia="Arial" w:cs="Times New Roman"/>
          <w:i/>
          <w:iCs/>
          <w:caps w:val="0"/>
          <w:color w:val="202124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Họ và Tên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Họ và Tên</w:t>
      </w:r>
    </w:p>
    <w:p w14:paraId="0BD09DBF">
      <w:pPr>
        <w:numPr>
          <w:numId w:val="0"/>
        </w:numPr>
        <w:tabs>
          <w:tab w:val="left" w:leader="dot" w:pos="8400"/>
        </w:tabs>
        <w:spacing w:line="360" w:lineRule="auto"/>
        <w:jc w:val="both"/>
        <w:rPr>
          <w:rFonts w:hint="default" w:ascii="Times New Roman" w:hAnsi="Times New Roman" w:eastAsia="Arial" w:cs="Times New Roman"/>
          <w:i/>
          <w:iCs/>
          <w:caps w:val="0"/>
          <w:color w:val="202124"/>
          <w:spacing w:val="0"/>
          <w:sz w:val="26"/>
          <w:szCs w:val="26"/>
          <w:shd w:val="clear" w:fill="FFFFFF"/>
          <w:lang w:val="en-US"/>
        </w:rPr>
      </w:pPr>
    </w:p>
    <w:p w14:paraId="557CE1B6">
      <w:pPr>
        <w:numPr>
          <w:numId w:val="0"/>
        </w:numPr>
        <w:tabs>
          <w:tab w:val="left" w:leader="dot" w:pos="8400"/>
        </w:tabs>
        <w:spacing w:line="360" w:lineRule="auto"/>
        <w:jc w:val="center"/>
        <w:rPr>
          <w:rFonts w:hint="default" w:ascii="Times New Roman" w:hAnsi="Times New Roman" w:eastAsia="Arial" w:cs="Times New Roman"/>
          <w:i/>
          <w:iCs/>
          <w:caps w:val="0"/>
          <w:color w:val="202124"/>
          <w:spacing w:val="0"/>
          <w:sz w:val="32"/>
          <w:szCs w:val="32"/>
          <w:shd w:val="clear" w:fill="FFFFFF"/>
          <w:lang w:val="en-US"/>
        </w:rPr>
      </w:pPr>
    </w:p>
    <w:p w14:paraId="650EEBF0">
      <w:pPr>
        <w:numPr>
          <w:numId w:val="0"/>
        </w:numPr>
        <w:tabs>
          <w:tab w:val="left" w:leader="dot" w:pos="8400"/>
        </w:tabs>
        <w:spacing w:line="360" w:lineRule="auto"/>
        <w:jc w:val="center"/>
        <w:rPr>
          <w:rFonts w:hint="default" w:ascii="Times New Roman" w:hAnsi="Times New Roman" w:eastAsia="Arial" w:cs="Times New Roman"/>
          <w:i/>
          <w:iCs/>
          <w:caps w:val="0"/>
          <w:color w:val="202124"/>
          <w:spacing w:val="0"/>
          <w:sz w:val="32"/>
          <w:szCs w:val="32"/>
          <w:shd w:val="clear" w:fill="FFFFFF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Arial" w:cs="Times New Roman"/>
          <w:i/>
          <w:iCs/>
          <w:caps w:val="0"/>
          <w:color w:val="202124"/>
          <w:spacing w:val="0"/>
          <w:sz w:val="32"/>
          <w:szCs w:val="32"/>
          <w:shd w:val="clear" w:fill="FFFFFF"/>
          <w:lang w:val="en-US"/>
        </w:rPr>
        <w:t>BCH Đoàn Khoa</w:t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F04F5"/>
    <w:multiLevelType w:val="multilevel"/>
    <w:tmpl w:val="99FF04F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2FAE31A2"/>
    <w:multiLevelType w:val="singleLevel"/>
    <w:tmpl w:val="2FAE31A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5CCD1DD"/>
    <w:multiLevelType w:val="singleLevel"/>
    <w:tmpl w:val="45CCD1DD"/>
    <w:lvl w:ilvl="0" w:tentative="0">
      <w:start w:val="1"/>
      <w:numFmt w:val="upperRoman"/>
      <w:suff w:val="space"/>
      <w:lvlText w:val="%1."/>
      <w:lvlJc w:val="left"/>
      <w:rPr>
        <w:rFonts w:hint="default"/>
        <w:b/>
        <w:bCs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8675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B20658C"/>
    <w:rsid w:val="50B8675D"/>
    <w:rsid w:val="5D29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49">
    <w:name w:val="_Style 11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_Style 12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2024-06-17T08:21:00Z</dcterms:created>
  <dc:creator>Modern 14</dc:creator>
  <cp:lastModifiedBy>Âu Thị Nhu Mỳ</cp:lastModifiedBy>
  <dcterms:modified xsi:type="dcterms:W3CDTF">2024-06-17T09:36:09Z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7A6F722A417B451289AD7562EDF67B79_11</vt:lpwstr>
  </property>
</Properties>
</file>